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D755E" w14:textId="77777777" w:rsidR="00DD278F" w:rsidRDefault="00000000" w:rsidP="00DD278F">
      <w:pPr>
        <w:pStyle w:val="Heading1"/>
      </w:pPr>
      <w:r>
        <w:t>Hyper AI Recommendation System - Hackathon Submission</w:t>
      </w:r>
    </w:p>
    <w:p w14:paraId="1AD84F71" w14:textId="3BB90910" w:rsidR="00BB5840" w:rsidRDefault="00000000" w:rsidP="00DD278F">
      <w:pPr>
        <w:pStyle w:val="Heading1"/>
      </w:pPr>
      <w:r>
        <w:t>Project Overview</w:t>
      </w:r>
    </w:p>
    <w:p w14:paraId="776C5F6B" w14:textId="77777777" w:rsidR="00BB5840" w:rsidRDefault="00000000">
      <w:r>
        <w:t>The Hyper AI Recommendation System is designed to deliver highly personalized content recommendations by combining multi-modal AI, NLP, and sentiment analysis. It enhances user experience by leveraging cutting-edge AI technologies and ethical compliance for financial applications.</w:t>
      </w:r>
    </w:p>
    <w:p w14:paraId="4B484735" w14:textId="77777777" w:rsidR="008F5944" w:rsidRDefault="008F5944"/>
    <w:p w14:paraId="04F3E759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 Objectives</w:t>
      </w:r>
    </w:p>
    <w:p w14:paraId="1BFF0705" w14:textId="77777777" w:rsidR="008F5944" w:rsidRPr="008F5944" w:rsidRDefault="008F5944" w:rsidP="008F5944">
      <w:pPr>
        <w:numPr>
          <w:ilvl w:val="0"/>
          <w:numId w:val="10"/>
        </w:numPr>
        <w:rPr>
          <w:lang w:val="en-IN"/>
        </w:rPr>
      </w:pPr>
      <w:r w:rsidRPr="008F5944">
        <w:rPr>
          <w:lang w:val="en-IN"/>
        </w:rPr>
        <w:t xml:space="preserve">Implement AI-driven recommendations using </w:t>
      </w:r>
      <w:r w:rsidRPr="008F5944">
        <w:rPr>
          <w:b/>
          <w:bCs/>
          <w:lang w:val="en-IN"/>
        </w:rPr>
        <w:t>OpenAI APIs, Hugging Face Transformers, and deep learning models</w:t>
      </w:r>
      <w:r w:rsidRPr="008F5944">
        <w:rPr>
          <w:lang w:val="en-IN"/>
        </w:rPr>
        <w:t>.</w:t>
      </w:r>
    </w:p>
    <w:p w14:paraId="21BCFB72" w14:textId="10F1CCB1" w:rsidR="008F5944" w:rsidRPr="008F5944" w:rsidRDefault="008F5944" w:rsidP="008F5944">
      <w:pPr>
        <w:numPr>
          <w:ilvl w:val="0"/>
          <w:numId w:val="10"/>
        </w:numPr>
        <w:rPr>
          <w:lang w:val="en-IN"/>
        </w:rPr>
      </w:pPr>
      <w:r w:rsidRPr="008F5944">
        <w:rPr>
          <w:lang w:val="en-IN"/>
        </w:rPr>
        <w:t xml:space="preserve">Develop a scalable architecture that integrates </w:t>
      </w:r>
      <w:r w:rsidRPr="008F5944">
        <w:rPr>
          <w:b/>
          <w:bCs/>
          <w:lang w:val="en-IN"/>
        </w:rPr>
        <w:t>backend (</w:t>
      </w:r>
      <w:proofErr w:type="gramStart"/>
      <w:r w:rsidRPr="008F5944">
        <w:rPr>
          <w:b/>
          <w:bCs/>
          <w:lang w:val="en-IN"/>
        </w:rPr>
        <w:t>Python )</w:t>
      </w:r>
      <w:proofErr w:type="gramEnd"/>
      <w:r w:rsidRPr="008F5944">
        <w:rPr>
          <w:lang w:val="en-IN"/>
        </w:rPr>
        <w:t xml:space="preserve">, </w:t>
      </w:r>
      <w:r w:rsidRPr="008F5944">
        <w:rPr>
          <w:b/>
          <w:bCs/>
          <w:lang w:val="en-IN"/>
        </w:rPr>
        <w:t>frontend (React.js)</w:t>
      </w:r>
      <w:r w:rsidRPr="008F5944">
        <w:rPr>
          <w:lang w:val="en-IN"/>
        </w:rPr>
        <w:t xml:space="preserve">, and </w:t>
      </w:r>
      <w:r w:rsidRPr="008F5944">
        <w:rPr>
          <w:b/>
          <w:bCs/>
          <w:lang w:val="en-IN"/>
        </w:rPr>
        <w:t>database (</w:t>
      </w:r>
      <w:r w:rsidR="000E4747">
        <w:rPr>
          <w:b/>
          <w:bCs/>
          <w:lang w:val="en-IN"/>
        </w:rPr>
        <w:t>CSV</w:t>
      </w:r>
      <w:r w:rsidRPr="008F5944">
        <w:rPr>
          <w:b/>
          <w:bCs/>
          <w:lang w:val="en-IN"/>
        </w:rPr>
        <w:t>)</w:t>
      </w:r>
      <w:r w:rsidRPr="008F5944">
        <w:rPr>
          <w:lang w:val="en-IN"/>
        </w:rPr>
        <w:t>.</w:t>
      </w:r>
    </w:p>
    <w:p w14:paraId="6A0719D4" w14:textId="77777777" w:rsidR="008F5944" w:rsidRPr="008F5944" w:rsidRDefault="008F5944" w:rsidP="008F5944">
      <w:pPr>
        <w:numPr>
          <w:ilvl w:val="0"/>
          <w:numId w:val="10"/>
        </w:numPr>
        <w:rPr>
          <w:lang w:val="en-IN"/>
        </w:rPr>
      </w:pPr>
      <w:r w:rsidRPr="008F5944">
        <w:rPr>
          <w:lang w:val="en-IN"/>
        </w:rPr>
        <w:t>Enhance user engagement by leveraging sentiment analysis and contextual recommendations.</w:t>
      </w:r>
    </w:p>
    <w:p w14:paraId="2D76DCEB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3. Technology Stack</w:t>
      </w:r>
    </w:p>
    <w:p w14:paraId="4405E35C" w14:textId="520AD3E3" w:rsidR="008F5944" w:rsidRPr="008F5944" w:rsidRDefault="008F5944" w:rsidP="008F5944">
      <w:pPr>
        <w:numPr>
          <w:ilvl w:val="0"/>
          <w:numId w:val="11"/>
        </w:numPr>
        <w:rPr>
          <w:lang w:val="en-IN"/>
        </w:rPr>
      </w:pPr>
      <w:r w:rsidRPr="008F5944">
        <w:rPr>
          <w:b/>
          <w:bCs/>
          <w:lang w:val="en-IN"/>
        </w:rPr>
        <w:t>Backend</w:t>
      </w:r>
      <w:r w:rsidRPr="008F5944">
        <w:rPr>
          <w:lang w:val="en-IN"/>
        </w:rPr>
        <w:t>: Python</w:t>
      </w:r>
    </w:p>
    <w:p w14:paraId="30F01EE8" w14:textId="77777777" w:rsidR="008F5944" w:rsidRPr="008F5944" w:rsidRDefault="008F5944" w:rsidP="008F5944">
      <w:pPr>
        <w:numPr>
          <w:ilvl w:val="0"/>
          <w:numId w:val="11"/>
        </w:numPr>
        <w:rPr>
          <w:lang w:val="en-IN"/>
        </w:rPr>
      </w:pPr>
      <w:r w:rsidRPr="008F5944">
        <w:rPr>
          <w:b/>
          <w:bCs/>
          <w:lang w:val="en-IN"/>
        </w:rPr>
        <w:t>Frontend</w:t>
      </w:r>
      <w:r w:rsidRPr="008F5944">
        <w:rPr>
          <w:lang w:val="en-IN"/>
        </w:rPr>
        <w:t>: React.js</w:t>
      </w:r>
    </w:p>
    <w:p w14:paraId="06DE85FF" w14:textId="65D2AC3C" w:rsidR="008F5944" w:rsidRPr="008F5944" w:rsidRDefault="008F5944" w:rsidP="008F5944">
      <w:pPr>
        <w:numPr>
          <w:ilvl w:val="0"/>
          <w:numId w:val="11"/>
        </w:numPr>
        <w:rPr>
          <w:lang w:val="en-IN"/>
        </w:rPr>
      </w:pPr>
      <w:r w:rsidRPr="008F5944">
        <w:rPr>
          <w:b/>
          <w:bCs/>
          <w:lang w:val="en-IN"/>
        </w:rPr>
        <w:t>Database</w:t>
      </w:r>
      <w:r w:rsidRPr="008F5944">
        <w:rPr>
          <w:lang w:val="en-IN"/>
        </w:rPr>
        <w:t xml:space="preserve">: </w:t>
      </w:r>
      <w:r>
        <w:rPr>
          <w:lang w:val="en-IN"/>
        </w:rPr>
        <w:t>csv</w:t>
      </w:r>
    </w:p>
    <w:p w14:paraId="21C747B4" w14:textId="77777777" w:rsidR="008F5944" w:rsidRPr="008F5944" w:rsidRDefault="008F5944" w:rsidP="008F5944">
      <w:pPr>
        <w:numPr>
          <w:ilvl w:val="0"/>
          <w:numId w:val="11"/>
        </w:numPr>
        <w:rPr>
          <w:lang w:val="en-IN"/>
        </w:rPr>
      </w:pPr>
      <w:r w:rsidRPr="008F5944">
        <w:rPr>
          <w:b/>
          <w:bCs/>
          <w:lang w:val="en-IN"/>
        </w:rPr>
        <w:t>AI Models</w:t>
      </w:r>
      <w:r w:rsidRPr="008F5944">
        <w:rPr>
          <w:lang w:val="en-IN"/>
        </w:rPr>
        <w:t>: Hugging Face Transformers, OpenAI APIs, CLIP, Stable Diffusion</w:t>
      </w:r>
    </w:p>
    <w:p w14:paraId="7516837A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4. System Architecture</w:t>
      </w:r>
    </w:p>
    <w:p w14:paraId="7BBEDD45" w14:textId="13162328" w:rsidR="008F5944" w:rsidRPr="008F5944" w:rsidRDefault="008F5944" w:rsidP="008F5944">
      <w:pPr>
        <w:rPr>
          <w:lang w:val="en-IN"/>
        </w:rPr>
      </w:pPr>
      <w:r w:rsidRPr="008F5944">
        <w:rPr>
          <w:lang w:val="en-IN"/>
        </w:rPr>
        <w:t xml:space="preserve">The </w:t>
      </w:r>
      <w:r w:rsidR="00B30D5B" w:rsidRPr="008F5944">
        <w:rPr>
          <w:b/>
          <w:bCs/>
          <w:lang w:val="en-IN"/>
        </w:rPr>
        <w:t>Hyper AI</w:t>
      </w:r>
      <w:r w:rsidRPr="008F5944">
        <w:rPr>
          <w:b/>
          <w:bCs/>
          <w:lang w:val="en-IN"/>
        </w:rPr>
        <w:t xml:space="preserve"> Gen AI Recommendation System</w:t>
      </w:r>
      <w:r w:rsidRPr="008F5944">
        <w:rPr>
          <w:lang w:val="en-IN"/>
        </w:rPr>
        <w:t xml:space="preserve"> follows a modular design that includes:</w:t>
      </w:r>
    </w:p>
    <w:p w14:paraId="643BAD4E" w14:textId="77777777" w:rsidR="008F5944" w:rsidRPr="008F5944" w:rsidRDefault="008F5944" w:rsidP="008F5944">
      <w:pPr>
        <w:numPr>
          <w:ilvl w:val="0"/>
          <w:numId w:val="12"/>
        </w:numPr>
        <w:rPr>
          <w:lang w:val="en-IN"/>
        </w:rPr>
      </w:pPr>
      <w:r w:rsidRPr="008F5944">
        <w:rPr>
          <w:b/>
          <w:bCs/>
          <w:lang w:val="en-IN"/>
        </w:rPr>
        <w:t>User Input Module</w:t>
      </w:r>
      <w:r w:rsidRPr="008F5944">
        <w:rPr>
          <w:lang w:val="en-IN"/>
        </w:rPr>
        <w:t>: Collects user preferences, past interactions, and contextual data.</w:t>
      </w:r>
    </w:p>
    <w:p w14:paraId="6074724F" w14:textId="77777777" w:rsidR="008F5944" w:rsidRPr="008F5944" w:rsidRDefault="008F5944" w:rsidP="008F5944">
      <w:pPr>
        <w:numPr>
          <w:ilvl w:val="0"/>
          <w:numId w:val="12"/>
        </w:numPr>
        <w:rPr>
          <w:lang w:val="en-IN"/>
        </w:rPr>
      </w:pPr>
      <w:r w:rsidRPr="008F5944">
        <w:rPr>
          <w:b/>
          <w:bCs/>
          <w:lang w:val="en-IN"/>
        </w:rPr>
        <w:t>AI Processing Module</w:t>
      </w:r>
      <w:r w:rsidRPr="008F5944">
        <w:rPr>
          <w:lang w:val="en-IN"/>
        </w:rPr>
        <w:t xml:space="preserve">: Utilizes </w:t>
      </w:r>
      <w:r w:rsidRPr="008F5944">
        <w:rPr>
          <w:b/>
          <w:bCs/>
          <w:lang w:val="en-IN"/>
        </w:rPr>
        <w:t>transformer-based NLP models</w:t>
      </w:r>
      <w:r w:rsidRPr="008F5944">
        <w:rPr>
          <w:lang w:val="en-IN"/>
        </w:rPr>
        <w:t xml:space="preserve"> to process user data and derive insights.</w:t>
      </w:r>
    </w:p>
    <w:p w14:paraId="6E522CE5" w14:textId="77777777" w:rsidR="008F5944" w:rsidRPr="008F5944" w:rsidRDefault="008F5944" w:rsidP="008F5944">
      <w:pPr>
        <w:numPr>
          <w:ilvl w:val="0"/>
          <w:numId w:val="12"/>
        </w:numPr>
        <w:rPr>
          <w:lang w:val="en-IN"/>
        </w:rPr>
      </w:pPr>
      <w:r w:rsidRPr="008F5944">
        <w:rPr>
          <w:b/>
          <w:bCs/>
          <w:lang w:val="en-IN"/>
        </w:rPr>
        <w:t>Recommendation Engine</w:t>
      </w:r>
      <w:r w:rsidRPr="008F5944">
        <w:rPr>
          <w:lang w:val="en-IN"/>
        </w:rPr>
        <w:t>: Analyzes data to generate personalized suggestions using deep learning.</w:t>
      </w:r>
    </w:p>
    <w:p w14:paraId="6191321E" w14:textId="77777777" w:rsidR="008F5944" w:rsidRPr="008F5944" w:rsidRDefault="008F5944" w:rsidP="008F5944">
      <w:pPr>
        <w:numPr>
          <w:ilvl w:val="0"/>
          <w:numId w:val="12"/>
        </w:numPr>
        <w:rPr>
          <w:lang w:val="en-IN"/>
        </w:rPr>
      </w:pPr>
      <w:r w:rsidRPr="008F5944">
        <w:rPr>
          <w:b/>
          <w:bCs/>
          <w:lang w:val="en-IN"/>
        </w:rPr>
        <w:lastRenderedPageBreak/>
        <w:t>Frontend UI</w:t>
      </w:r>
      <w:r w:rsidRPr="008F5944">
        <w:rPr>
          <w:lang w:val="en-IN"/>
        </w:rPr>
        <w:t>: Displays recommendations in an interactive and user-friendly interface.</w:t>
      </w:r>
    </w:p>
    <w:p w14:paraId="224D31D9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5. Key Features</w:t>
      </w:r>
    </w:p>
    <w:p w14:paraId="067E06A9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5.1 Personalized Recommendations</w:t>
      </w:r>
    </w:p>
    <w:p w14:paraId="2BD2370B" w14:textId="77777777" w:rsidR="008F5944" w:rsidRPr="008F5944" w:rsidRDefault="008F5944" w:rsidP="008F5944">
      <w:pPr>
        <w:numPr>
          <w:ilvl w:val="0"/>
          <w:numId w:val="13"/>
        </w:numPr>
        <w:rPr>
          <w:lang w:val="en-IN"/>
        </w:rPr>
      </w:pPr>
      <w:r w:rsidRPr="008F5944">
        <w:rPr>
          <w:lang w:val="en-IN"/>
        </w:rPr>
        <w:t xml:space="preserve">Uses AI models to </w:t>
      </w:r>
      <w:proofErr w:type="spellStart"/>
      <w:r w:rsidRPr="008F5944">
        <w:rPr>
          <w:b/>
          <w:bCs/>
          <w:lang w:val="en-IN"/>
        </w:rPr>
        <w:t>analyze</w:t>
      </w:r>
      <w:proofErr w:type="spellEnd"/>
      <w:r w:rsidRPr="008F5944">
        <w:rPr>
          <w:b/>
          <w:bCs/>
          <w:lang w:val="en-IN"/>
        </w:rPr>
        <w:t xml:space="preserve"> text, images, and user </w:t>
      </w:r>
      <w:proofErr w:type="spellStart"/>
      <w:r w:rsidRPr="008F5944">
        <w:rPr>
          <w:b/>
          <w:bCs/>
          <w:lang w:val="en-IN"/>
        </w:rPr>
        <w:t>behavior</w:t>
      </w:r>
      <w:proofErr w:type="spellEnd"/>
      <w:r w:rsidRPr="008F5944">
        <w:rPr>
          <w:lang w:val="en-IN"/>
        </w:rPr>
        <w:t>.</w:t>
      </w:r>
    </w:p>
    <w:p w14:paraId="3A967CEF" w14:textId="77777777" w:rsidR="008F5944" w:rsidRPr="008F5944" w:rsidRDefault="008F5944" w:rsidP="008F5944">
      <w:pPr>
        <w:numPr>
          <w:ilvl w:val="0"/>
          <w:numId w:val="13"/>
        </w:numPr>
        <w:rPr>
          <w:lang w:val="en-IN"/>
        </w:rPr>
      </w:pPr>
      <w:r w:rsidRPr="008F5944">
        <w:rPr>
          <w:lang w:val="en-IN"/>
        </w:rPr>
        <w:t xml:space="preserve">Dynamically updates recommendations based on </w:t>
      </w:r>
      <w:r w:rsidRPr="008F5944">
        <w:rPr>
          <w:b/>
          <w:bCs/>
          <w:lang w:val="en-IN"/>
        </w:rPr>
        <w:t>real-time user interactions</w:t>
      </w:r>
      <w:r w:rsidRPr="008F5944">
        <w:rPr>
          <w:lang w:val="en-IN"/>
        </w:rPr>
        <w:t>.</w:t>
      </w:r>
    </w:p>
    <w:p w14:paraId="3A43B1CB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5.2 Sentiment Analysis</w:t>
      </w:r>
    </w:p>
    <w:p w14:paraId="520891D6" w14:textId="77777777" w:rsidR="008F5944" w:rsidRPr="008F5944" w:rsidRDefault="008F5944" w:rsidP="008F5944">
      <w:pPr>
        <w:numPr>
          <w:ilvl w:val="0"/>
          <w:numId w:val="14"/>
        </w:numPr>
        <w:rPr>
          <w:lang w:val="en-IN"/>
        </w:rPr>
      </w:pPr>
      <w:r w:rsidRPr="008F5944">
        <w:rPr>
          <w:lang w:val="en-IN"/>
        </w:rPr>
        <w:t xml:space="preserve">Applies </w:t>
      </w:r>
      <w:r w:rsidRPr="008F5944">
        <w:rPr>
          <w:b/>
          <w:bCs/>
          <w:lang w:val="en-IN"/>
        </w:rPr>
        <w:t xml:space="preserve">VADER, BERT, and </w:t>
      </w:r>
      <w:proofErr w:type="spellStart"/>
      <w:r w:rsidRPr="008F5944">
        <w:rPr>
          <w:b/>
          <w:bCs/>
          <w:lang w:val="en-IN"/>
        </w:rPr>
        <w:t>TextBlob</w:t>
      </w:r>
      <w:proofErr w:type="spellEnd"/>
      <w:r w:rsidRPr="008F5944">
        <w:rPr>
          <w:lang w:val="en-IN"/>
        </w:rPr>
        <w:t xml:space="preserve"> models to assess user sentiment.</w:t>
      </w:r>
    </w:p>
    <w:p w14:paraId="2DCF9775" w14:textId="77777777" w:rsidR="008F5944" w:rsidRPr="008F5944" w:rsidRDefault="008F5944" w:rsidP="008F5944">
      <w:pPr>
        <w:numPr>
          <w:ilvl w:val="0"/>
          <w:numId w:val="14"/>
        </w:numPr>
        <w:rPr>
          <w:lang w:val="en-IN"/>
        </w:rPr>
      </w:pPr>
      <w:r w:rsidRPr="008F5944">
        <w:rPr>
          <w:lang w:val="en-IN"/>
        </w:rPr>
        <w:t xml:space="preserve">Adjusts recommendations based on </w:t>
      </w:r>
      <w:r w:rsidRPr="008F5944">
        <w:rPr>
          <w:b/>
          <w:bCs/>
          <w:lang w:val="en-IN"/>
        </w:rPr>
        <w:t>positive or negative feedback</w:t>
      </w:r>
      <w:r w:rsidRPr="008F5944">
        <w:rPr>
          <w:lang w:val="en-IN"/>
        </w:rPr>
        <w:t>.</w:t>
      </w:r>
    </w:p>
    <w:p w14:paraId="0FF23FBE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5.3 Multi-Modal AI Integration</w:t>
      </w:r>
    </w:p>
    <w:p w14:paraId="5B842680" w14:textId="77777777" w:rsidR="008F5944" w:rsidRPr="008F5944" w:rsidRDefault="008F5944" w:rsidP="008F5944">
      <w:pPr>
        <w:numPr>
          <w:ilvl w:val="0"/>
          <w:numId w:val="15"/>
        </w:numPr>
        <w:rPr>
          <w:lang w:val="en-IN"/>
        </w:rPr>
      </w:pPr>
      <w:r w:rsidRPr="008F5944">
        <w:rPr>
          <w:lang w:val="en-IN"/>
        </w:rPr>
        <w:t xml:space="preserve">Incorporates </w:t>
      </w:r>
      <w:r w:rsidRPr="008F5944">
        <w:rPr>
          <w:b/>
          <w:bCs/>
          <w:lang w:val="en-IN"/>
        </w:rPr>
        <w:t>NLP and computer vision</w:t>
      </w:r>
      <w:r w:rsidRPr="008F5944">
        <w:rPr>
          <w:lang w:val="en-IN"/>
        </w:rPr>
        <w:t xml:space="preserve"> to improve content recommendations.</w:t>
      </w:r>
    </w:p>
    <w:p w14:paraId="77C5EB77" w14:textId="77777777" w:rsidR="008F5944" w:rsidRPr="008F5944" w:rsidRDefault="008F5944" w:rsidP="008F5944">
      <w:pPr>
        <w:numPr>
          <w:ilvl w:val="0"/>
          <w:numId w:val="15"/>
        </w:numPr>
        <w:rPr>
          <w:lang w:val="en-IN"/>
        </w:rPr>
      </w:pPr>
      <w:r w:rsidRPr="008F5944">
        <w:rPr>
          <w:lang w:val="en-IN"/>
        </w:rPr>
        <w:t xml:space="preserve">Utilizes </w:t>
      </w:r>
      <w:r w:rsidRPr="008F5944">
        <w:rPr>
          <w:b/>
          <w:bCs/>
          <w:lang w:val="en-IN"/>
        </w:rPr>
        <w:t>CLIP and Stable Diffusion</w:t>
      </w:r>
      <w:r w:rsidRPr="008F5944">
        <w:rPr>
          <w:lang w:val="en-IN"/>
        </w:rPr>
        <w:t xml:space="preserve"> to </w:t>
      </w:r>
      <w:proofErr w:type="spellStart"/>
      <w:r w:rsidRPr="008F5944">
        <w:rPr>
          <w:lang w:val="en-IN"/>
        </w:rPr>
        <w:t>analyze</w:t>
      </w:r>
      <w:proofErr w:type="spellEnd"/>
      <w:r w:rsidRPr="008F5944">
        <w:rPr>
          <w:lang w:val="en-IN"/>
        </w:rPr>
        <w:t xml:space="preserve"> images and generate responses accordingly.</w:t>
      </w:r>
    </w:p>
    <w:p w14:paraId="7EE734CE" w14:textId="77777777" w:rsidR="008F5944" w:rsidRPr="008F5944" w:rsidRDefault="008F5944" w:rsidP="008F5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F594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6. Workflow &amp; Flow Diagram</w:t>
      </w:r>
    </w:p>
    <w:p w14:paraId="06E1B75A" w14:textId="77777777" w:rsidR="008F5944" w:rsidRPr="008F5944" w:rsidRDefault="008F5944" w:rsidP="008F5944">
      <w:pPr>
        <w:numPr>
          <w:ilvl w:val="0"/>
          <w:numId w:val="16"/>
        </w:numPr>
        <w:rPr>
          <w:lang w:val="en-IN"/>
        </w:rPr>
      </w:pPr>
      <w:r w:rsidRPr="008F5944">
        <w:rPr>
          <w:b/>
          <w:bCs/>
          <w:lang w:val="en-IN"/>
        </w:rPr>
        <w:t>User Input Collection</w:t>
      </w:r>
      <w:r w:rsidRPr="008F5944">
        <w:rPr>
          <w:lang w:val="en-IN"/>
        </w:rPr>
        <w:t xml:space="preserve">: Collects </w:t>
      </w:r>
      <w:r w:rsidRPr="008F5944">
        <w:rPr>
          <w:b/>
          <w:bCs/>
          <w:lang w:val="en-IN"/>
        </w:rPr>
        <w:t>purchase history, social media activity, and interests</w:t>
      </w:r>
      <w:r w:rsidRPr="008F5944">
        <w:rPr>
          <w:lang w:val="en-IN"/>
        </w:rPr>
        <w:t>.</w:t>
      </w:r>
    </w:p>
    <w:p w14:paraId="1C43BC8F" w14:textId="77777777" w:rsidR="008F5944" w:rsidRPr="008F5944" w:rsidRDefault="008F5944" w:rsidP="008F5944">
      <w:pPr>
        <w:numPr>
          <w:ilvl w:val="0"/>
          <w:numId w:val="16"/>
        </w:numPr>
        <w:rPr>
          <w:lang w:val="en-IN"/>
        </w:rPr>
      </w:pPr>
      <w:r w:rsidRPr="008F5944">
        <w:rPr>
          <w:b/>
          <w:bCs/>
          <w:lang w:val="en-IN"/>
        </w:rPr>
        <w:t>Sentiment Analysis</w:t>
      </w:r>
      <w:r w:rsidRPr="008F5944">
        <w:rPr>
          <w:lang w:val="en-IN"/>
        </w:rPr>
        <w:t>: AI models process input and generate sentiment scores.</w:t>
      </w:r>
    </w:p>
    <w:p w14:paraId="6DA56AA6" w14:textId="77777777" w:rsidR="008F5944" w:rsidRPr="008F5944" w:rsidRDefault="008F5944" w:rsidP="008F5944">
      <w:pPr>
        <w:numPr>
          <w:ilvl w:val="0"/>
          <w:numId w:val="16"/>
        </w:numPr>
        <w:rPr>
          <w:lang w:val="en-IN"/>
        </w:rPr>
      </w:pPr>
      <w:r w:rsidRPr="008F5944">
        <w:rPr>
          <w:b/>
          <w:bCs/>
          <w:lang w:val="en-IN"/>
        </w:rPr>
        <w:t>Recommendation Generation</w:t>
      </w:r>
      <w:r w:rsidRPr="008F5944">
        <w:rPr>
          <w:lang w:val="en-IN"/>
        </w:rPr>
        <w:t>: Personalized recommendations are formulated based on sentiment and engagement levels.</w:t>
      </w:r>
    </w:p>
    <w:p w14:paraId="7DF9650D" w14:textId="28EA295E" w:rsidR="008F5944" w:rsidRPr="008F5944" w:rsidRDefault="008F5944" w:rsidP="008F5944">
      <w:pPr>
        <w:numPr>
          <w:ilvl w:val="0"/>
          <w:numId w:val="16"/>
        </w:numPr>
        <w:rPr>
          <w:lang w:val="en-IN"/>
        </w:rPr>
      </w:pPr>
      <w:r w:rsidRPr="008F5944">
        <w:rPr>
          <w:b/>
          <w:bCs/>
          <w:lang w:val="en-IN"/>
        </w:rPr>
        <w:t>User Interaction</w:t>
      </w:r>
      <w:r w:rsidRPr="008F5944">
        <w:rPr>
          <w:lang w:val="en-IN"/>
        </w:rPr>
        <w:t>: The system refines recommendations based on feedback.</w:t>
      </w:r>
    </w:p>
    <w:p w14:paraId="2DFE3A77" w14:textId="77777777" w:rsidR="00BB5840" w:rsidRDefault="00000000">
      <w:pPr>
        <w:pStyle w:val="Heading2"/>
      </w:pPr>
      <w:r>
        <w:rPr>
          <w:rFonts w:ascii="Segoe UI Emoji" w:hAnsi="Segoe UI Emoji" w:cs="Segoe UI Emoji"/>
        </w:rPr>
        <w:lastRenderedPageBreak/>
        <w:t>🗂️</w:t>
      </w:r>
      <w:r>
        <w:t xml:space="preserve"> Project Structure</w:t>
      </w:r>
    </w:p>
    <w:p w14:paraId="0D15B6A8" w14:textId="669E6F1E" w:rsidR="00BB5840" w:rsidRDefault="00000000">
      <w:r>
        <w:t xml:space="preserve">    </w:t>
      </w:r>
      <w:r>
        <w:br/>
      </w:r>
      <w:r w:rsidR="004834A4" w:rsidRPr="004834A4">
        <w:drawing>
          <wp:inline distT="0" distB="0" distL="0" distR="0" wp14:anchorId="6719CB81" wp14:editId="4B138F4F">
            <wp:extent cx="5486400" cy="7376160"/>
            <wp:effectExtent l="0" t="0" r="0" b="0"/>
            <wp:docPr id="2736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FE4F" w14:textId="7403A300" w:rsidR="004834A4" w:rsidRDefault="004834A4">
      <w:r w:rsidRPr="004834A4">
        <w:lastRenderedPageBreak/>
        <w:drawing>
          <wp:inline distT="0" distB="0" distL="0" distR="0" wp14:anchorId="4A9134BB" wp14:editId="7BC14EF8">
            <wp:extent cx="5486400" cy="2763520"/>
            <wp:effectExtent l="0" t="0" r="0" b="0"/>
            <wp:docPr id="4627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7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DAB2" w14:textId="77777777" w:rsidR="0078214D" w:rsidRPr="0078214D" w:rsidRDefault="0078214D" w:rsidP="0078214D"/>
    <w:p w14:paraId="51B03C1A" w14:textId="1DCDF231" w:rsidR="00BB5840" w:rsidRDefault="00000000">
      <w:r>
        <w:t xml:space="preserve">**Customer </w:t>
      </w:r>
      <w:r w:rsidR="0078214D">
        <w:t>Interaction: *</w:t>
      </w:r>
      <w:r>
        <w:t>*</w:t>
      </w:r>
      <w:r>
        <w:br/>
        <w:t>1. Login</w:t>
      </w:r>
      <w:r>
        <w:br/>
        <w:t>2. Home Page</w:t>
      </w:r>
      <w:r>
        <w:br/>
      </w:r>
      <w:r>
        <w:br/>
        <w:t xml:space="preserve">**Banker </w:t>
      </w:r>
      <w:r w:rsidR="0078214D">
        <w:t>Interaction: *</w:t>
      </w:r>
      <w:r>
        <w:t>*</w:t>
      </w:r>
      <w:r>
        <w:br/>
        <w:t>1. Admin Login</w:t>
      </w:r>
      <w:r>
        <w:br/>
        <w:t>2. Admin Dashboard</w:t>
      </w:r>
      <w:r>
        <w:br/>
      </w:r>
    </w:p>
    <w:p w14:paraId="70FE96AC" w14:textId="77777777" w:rsidR="00BB5840" w:rsidRDefault="00000000">
      <w:pPr>
        <w:pStyle w:val="Heading2"/>
      </w:pPr>
      <w:r>
        <w:t>🗄️ Database Interaction</w:t>
      </w:r>
    </w:p>
    <w:p w14:paraId="71E72D88" w14:textId="77777777" w:rsidR="00BB5840" w:rsidRDefault="00000000">
      <w:r>
        <w:t>Stores user data, login information, interaction logs, and feedback for refining recommendations.</w:t>
      </w:r>
    </w:p>
    <w:p w14:paraId="4CCAADB8" w14:textId="77777777" w:rsidR="00BB5840" w:rsidRDefault="00000000">
      <w:pPr>
        <w:pStyle w:val="Heading2"/>
      </w:pPr>
      <w:r>
        <w:t>⚙️ How to Run</w:t>
      </w:r>
    </w:p>
    <w:p w14:paraId="70EFA6A0" w14:textId="77777777" w:rsidR="00001DAE" w:rsidRDefault="00000000">
      <w:r>
        <w:t>### Backend (AI Engine)</w:t>
      </w:r>
      <w:r>
        <w:br/>
        <w:t>1. Clone the Repository:</w:t>
      </w:r>
      <w:r>
        <w:br/>
        <w:t>```</w:t>
      </w:r>
      <w:r>
        <w:br/>
        <w:t>git clone &lt;repository_url&gt;</w:t>
      </w:r>
      <w:r>
        <w:br/>
        <w:t>cd hyper-ai-recommendation</w:t>
      </w:r>
      <w:r>
        <w:br/>
        <w:t>```</w:t>
      </w:r>
      <w:r>
        <w:br/>
        <w:t>2. Install Dependencies:</w:t>
      </w:r>
      <w:r>
        <w:br/>
        <w:t>```</w:t>
      </w:r>
      <w:r>
        <w:br/>
        <w:t>pip install -r requirements.txt</w:t>
      </w:r>
      <w:r>
        <w:br/>
        <w:t>```</w:t>
      </w:r>
      <w:r>
        <w:br/>
        <w:t>3. Set up API Keys for OpenAI and Hugging Face.</w:t>
      </w:r>
      <w:r>
        <w:br/>
        <w:t>4. Run the Application:</w:t>
      </w:r>
      <w:r>
        <w:br/>
      </w:r>
      <w:r>
        <w:lastRenderedPageBreak/>
        <w:t>```</w:t>
      </w:r>
      <w:r>
        <w:br/>
        <w:t>python app.py</w:t>
      </w:r>
      <w:r>
        <w:br/>
        <w:t>```</w:t>
      </w:r>
      <w:r>
        <w:br/>
      </w:r>
      <w:r>
        <w:br/>
        <w:t>### Frontend (React Application)</w:t>
      </w:r>
      <w:r>
        <w:br/>
        <w:t>1. Prerequisites: Node.js, npm or yarn</w:t>
      </w:r>
      <w:r>
        <w:br/>
        <w:t>2. Clone the Repository:</w:t>
      </w:r>
      <w:r>
        <w:br/>
        <w:t>```</w:t>
      </w:r>
      <w:r>
        <w:br/>
        <w:t xml:space="preserve">git clone </w:t>
      </w:r>
      <w:r w:rsidR="00001DAE">
        <w:t>&lt;</w:t>
      </w:r>
      <w:r w:rsidR="002B5498">
        <w:t>TBD</w:t>
      </w:r>
      <w:r w:rsidR="00001DAE">
        <w:t>&gt;</w:t>
      </w:r>
      <w:r>
        <w:br/>
        <w:t>3. Install Dependencies:</w:t>
      </w:r>
    </w:p>
    <w:p w14:paraId="16775AAA" w14:textId="67E5B5A3" w:rsidR="00BB5840" w:rsidRDefault="00000000">
      <w:r>
        <w:br/>
      </w:r>
      <w:proofErr w:type="spellStart"/>
      <w:r>
        <w:t>npm</w:t>
      </w:r>
      <w:proofErr w:type="spellEnd"/>
      <w:r>
        <w:t xml:space="preserve"> install</w:t>
      </w:r>
      <w:r>
        <w:br/>
      </w:r>
      <w:r>
        <w:br/>
        <w:t>4. Run the Application:</w:t>
      </w:r>
      <w:r>
        <w:br/>
      </w:r>
      <w:r>
        <w:br/>
        <w:t>npm start</w:t>
      </w:r>
      <w:r>
        <w:br/>
      </w:r>
      <w:r>
        <w:br/>
        <w:t>5. Open [http://localhost:3000](http://localhost:3000)</w:t>
      </w:r>
    </w:p>
    <w:p w14:paraId="33A708DE" w14:textId="77777777" w:rsidR="00BB5840" w:rsidRDefault="00000000">
      <w:pPr>
        <w:pStyle w:val="Heading2"/>
      </w:pPr>
      <w:r>
        <w:t>🎯 Conclusion</w:t>
      </w:r>
    </w:p>
    <w:p w14:paraId="2A0C0AC3" w14:textId="77777777" w:rsidR="00BB5840" w:rsidRDefault="00000000">
      <w:r>
        <w:t>The Hyper AI Recommendation System successfully delivers personalized, ethical, and high-performance content recommendations for financial institutions.</w:t>
      </w:r>
    </w:p>
    <w:p w14:paraId="2B0593B6" w14:textId="77777777" w:rsidR="00BB5840" w:rsidRDefault="00000000">
      <w:pPr>
        <w:pStyle w:val="Heading2"/>
      </w:pPr>
      <w:r>
        <w:t>📚 Class Diagram</w:t>
      </w:r>
    </w:p>
    <w:p w14:paraId="100081CA" w14:textId="77777777" w:rsidR="00BB5840" w:rsidRDefault="00000000">
      <w:r>
        <w:t>The class diagram illustrates the relationships between different classes such as User, RecommendationEngine, Feedback, Admin, and Database.</w:t>
      </w:r>
    </w:p>
    <w:p w14:paraId="18A0FDC6" w14:textId="7BC58390" w:rsidR="00152744" w:rsidRPr="00152744" w:rsidRDefault="00152744" w:rsidP="00152744">
      <w:r w:rsidRPr="00152744">
        <w:t>• User: Represents the customer interacting with the system.</w:t>
      </w:r>
      <w:r w:rsidRPr="00152744">
        <w:br/>
        <w:t xml:space="preserve">• </w:t>
      </w:r>
      <w:r w:rsidR="006359AB" w:rsidRPr="00152744">
        <w:t>Sentiment Analyzer</w:t>
      </w:r>
      <w:r w:rsidRPr="00152744">
        <w:t>: Analyzes customer sentiment based on input data.</w:t>
      </w:r>
      <w:r w:rsidRPr="00152744">
        <w:br/>
        <w:t xml:space="preserve">• </w:t>
      </w:r>
      <w:r w:rsidR="006359AB" w:rsidRPr="00152744">
        <w:t>Recommendation Engine</w:t>
      </w:r>
      <w:r w:rsidRPr="00152744">
        <w:t>: Provides personalized recommendations based on analysis.</w:t>
      </w:r>
      <w:r w:rsidRPr="00152744">
        <w:br/>
        <w:t xml:space="preserve">• </w:t>
      </w:r>
      <w:r w:rsidR="006359AB" w:rsidRPr="00152744">
        <w:t>Database Handler</w:t>
      </w:r>
      <w:r w:rsidRPr="00152744">
        <w:t>: Manages and retrieves data from the database.</w:t>
      </w:r>
    </w:p>
    <w:p w14:paraId="4025EA8E" w14:textId="77777777" w:rsidR="00152744" w:rsidRDefault="00152744"/>
    <w:p w14:paraId="7E7FDF99" w14:textId="77777777" w:rsidR="00BB5840" w:rsidRDefault="00000000">
      <w:r>
        <w:rPr>
          <w:noProof/>
        </w:rPr>
        <w:lastRenderedPageBreak/>
        <w:drawing>
          <wp:inline distT="0" distB="0" distL="0" distR="0" wp14:anchorId="5076571B" wp14:editId="66F886CA">
            <wp:extent cx="5029200" cy="3787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D9C9" w14:textId="77777777" w:rsidR="00BB5840" w:rsidRDefault="00000000">
      <w:pPr>
        <w:pStyle w:val="Heading2"/>
      </w:pPr>
      <w:r>
        <w:t>🔄 System Flow Diagram</w:t>
      </w:r>
    </w:p>
    <w:p w14:paraId="63FCA864" w14:textId="77777777" w:rsidR="00BB5840" w:rsidRDefault="00000000">
      <w:r>
        <w:t>The system flow diagram shows how data flows between different modules including User, Login Module, Recommendation Engine, Feedback Module, and Database.</w:t>
      </w:r>
    </w:p>
    <w:p w14:paraId="7081C085" w14:textId="77777777" w:rsidR="006359AB" w:rsidRDefault="006359AB"/>
    <w:p w14:paraId="11AE3863" w14:textId="77777777" w:rsidR="006359AB" w:rsidRPr="006359AB" w:rsidRDefault="006359AB" w:rsidP="006359AB">
      <w:r w:rsidRPr="006359AB">
        <w:t>A high-level process flow:</w:t>
      </w:r>
      <w:r w:rsidRPr="006359AB">
        <w:br/>
        <w:t>1. User Input: Customer data (purchase history, social media activity, interests) is provided.</w:t>
      </w:r>
      <w:r w:rsidRPr="006359AB">
        <w:br/>
        <w:t>2. Sentiment Analysis: AI models process the input and generate sentiment scores.</w:t>
      </w:r>
      <w:r w:rsidRPr="006359AB">
        <w:br/>
        <w:t>3. Recommendation Generation: Based on sentiment scores and engagement levels, personalized content is created.</w:t>
      </w:r>
      <w:r w:rsidRPr="006359AB">
        <w:br/>
        <w:t>4. User Interaction: Customers receive recommendations via the frontend UI.</w:t>
      </w:r>
    </w:p>
    <w:p w14:paraId="389266EE" w14:textId="77777777" w:rsidR="006359AB" w:rsidRDefault="006359AB"/>
    <w:p w14:paraId="6ED50341" w14:textId="77777777" w:rsidR="00BB5840" w:rsidRDefault="00000000">
      <w:r>
        <w:rPr>
          <w:noProof/>
        </w:rPr>
        <w:lastRenderedPageBreak/>
        <w:drawing>
          <wp:inline distT="0" distB="0" distL="0" distR="0" wp14:anchorId="6757E75F" wp14:editId="3254083F">
            <wp:extent cx="5029200" cy="3787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9CE" w14:textId="77777777" w:rsidR="006359AB" w:rsidRDefault="006359AB"/>
    <w:p w14:paraId="00986B2A" w14:textId="77777777" w:rsidR="006359AB" w:rsidRDefault="006359AB"/>
    <w:p w14:paraId="7CEAC946" w14:textId="77777777" w:rsidR="00BB5840" w:rsidRDefault="00000000">
      <w:pPr>
        <w:pStyle w:val="Heading2"/>
      </w:pPr>
      <w:r>
        <w:t>Additional Tools and Libraries Utilized</w:t>
      </w:r>
    </w:p>
    <w:p w14:paraId="56387B96" w14:textId="77777777" w:rsidR="00BB5840" w:rsidRDefault="00000000">
      <w:r>
        <w:t>During the development of the Hyper AI Recommendation System, the following additional tools and resources were utilized to enhance the functionality:</w:t>
      </w:r>
      <w:r>
        <w:br/>
        <w:t>1. **OpenAI APIs:** GPT-3.5, GPT-4 (free tier), used for generating personalized recommendations and enhancing NLP capabilities.</w:t>
      </w:r>
      <w:r>
        <w:br/>
        <w:t>2. **Hugging Face Transformers:** Models such as BART, T5, GPT-J, and LLaMA were used for various NLP tasks.</w:t>
      </w:r>
      <w:r>
        <w:br/>
        <w:t>3. **Python NLP Libraries:** Libraries including spaCy, NLTK, LangChain, and SentenceTransformers were used for text processing, sentiment analysis, and embedding generation.</w:t>
      </w:r>
      <w:r>
        <w:br/>
        <w:t>4. **Multi-modal AI Tools:** Tools like CLIP, DALL-E, and Stable Diffusion enabled personalized content generation for images and text.</w:t>
      </w:r>
      <w:r>
        <w:br/>
        <w:t>5. **Financial AI Ethics Guidelines:** Compliance with ethical AI guidelines from [BIS](https://www.bis.org/) was maintained to ensure responsible AI usage.</w:t>
      </w:r>
      <w:r>
        <w:br/>
        <w:t>6. **Customer Sentiment Analysis Tools:** VADER, TextBlob, and BERT-based models were employed for understanding customer sentiment and engagement.</w:t>
      </w:r>
    </w:p>
    <w:p w14:paraId="4FEA1EC1" w14:textId="77777777" w:rsidR="00BB5840" w:rsidRDefault="00000000">
      <w:pPr>
        <w:pStyle w:val="Heading2"/>
      </w:pPr>
      <w:r>
        <w:lastRenderedPageBreak/>
        <w:t>Sample Customer Data Used for Model Training</w:t>
      </w:r>
    </w:p>
    <w:p w14:paraId="63AAB637" w14:textId="77777777" w:rsidR="00BB5840" w:rsidRDefault="00000000">
      <w:r>
        <w:t>The following customer data was utilized to fine-tune and validate the recommendation models, ensuring personalized recommendations and better user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516"/>
        <w:gridCol w:w="796"/>
        <w:gridCol w:w="1143"/>
        <w:gridCol w:w="1340"/>
        <w:gridCol w:w="1207"/>
        <w:gridCol w:w="1032"/>
        <w:gridCol w:w="1606"/>
      </w:tblGrid>
      <w:tr w:rsidR="00BB5840" w14:paraId="0DA997F3" w14:textId="77777777">
        <w:tc>
          <w:tcPr>
            <w:tcW w:w="1080" w:type="dxa"/>
          </w:tcPr>
          <w:p w14:paraId="271D4F99" w14:textId="77777777" w:rsidR="00BB5840" w:rsidRDefault="00000000">
            <w:r>
              <w:t>Customer ID</w:t>
            </w:r>
          </w:p>
        </w:tc>
        <w:tc>
          <w:tcPr>
            <w:tcW w:w="1080" w:type="dxa"/>
          </w:tcPr>
          <w:p w14:paraId="2A835E79" w14:textId="77777777" w:rsidR="00BB5840" w:rsidRDefault="00000000">
            <w:r>
              <w:t>Age</w:t>
            </w:r>
          </w:p>
        </w:tc>
        <w:tc>
          <w:tcPr>
            <w:tcW w:w="1080" w:type="dxa"/>
          </w:tcPr>
          <w:p w14:paraId="0CCC2326" w14:textId="77777777" w:rsidR="00BB5840" w:rsidRDefault="00000000">
            <w:r>
              <w:t>Gender</w:t>
            </w:r>
          </w:p>
        </w:tc>
        <w:tc>
          <w:tcPr>
            <w:tcW w:w="1080" w:type="dxa"/>
          </w:tcPr>
          <w:p w14:paraId="0E6D1E75" w14:textId="77777777" w:rsidR="00BB5840" w:rsidRDefault="00000000">
            <w:r>
              <w:t>Purchase History</w:t>
            </w:r>
          </w:p>
        </w:tc>
        <w:tc>
          <w:tcPr>
            <w:tcW w:w="1080" w:type="dxa"/>
          </w:tcPr>
          <w:p w14:paraId="0B362415" w14:textId="77777777" w:rsidR="00BB5840" w:rsidRDefault="00000000">
            <w:r>
              <w:t>Interests</w:t>
            </w:r>
          </w:p>
        </w:tc>
        <w:tc>
          <w:tcPr>
            <w:tcW w:w="1080" w:type="dxa"/>
          </w:tcPr>
          <w:p w14:paraId="3712E83C" w14:textId="77777777" w:rsidR="00BB5840" w:rsidRDefault="00000000">
            <w:r>
              <w:t>Engagement Score (0-100)</w:t>
            </w:r>
          </w:p>
        </w:tc>
        <w:tc>
          <w:tcPr>
            <w:tcW w:w="1080" w:type="dxa"/>
          </w:tcPr>
          <w:p w14:paraId="6B641EE2" w14:textId="77777777" w:rsidR="00BB5840" w:rsidRDefault="00000000">
            <w:r>
              <w:t>Sentiment Score (-1 to 1)</w:t>
            </w:r>
          </w:p>
        </w:tc>
        <w:tc>
          <w:tcPr>
            <w:tcW w:w="1080" w:type="dxa"/>
          </w:tcPr>
          <w:p w14:paraId="7B01C32D" w14:textId="77777777" w:rsidR="00BB5840" w:rsidRDefault="00000000">
            <w:r>
              <w:t>Social Media Activity Level (Low/Med/High)</w:t>
            </w:r>
          </w:p>
        </w:tc>
      </w:tr>
      <w:tr w:rsidR="00BB5840" w14:paraId="1A5D8789" w14:textId="77777777">
        <w:tc>
          <w:tcPr>
            <w:tcW w:w="1080" w:type="dxa"/>
          </w:tcPr>
          <w:p w14:paraId="3E370FD5" w14:textId="77777777" w:rsidR="00BB5840" w:rsidRDefault="00000000">
            <w:r>
              <w:t>101</w:t>
            </w:r>
          </w:p>
        </w:tc>
        <w:tc>
          <w:tcPr>
            <w:tcW w:w="1080" w:type="dxa"/>
          </w:tcPr>
          <w:p w14:paraId="61672DF3" w14:textId="77777777" w:rsidR="00BB5840" w:rsidRDefault="00000000">
            <w:r>
              <w:t>25</w:t>
            </w:r>
          </w:p>
        </w:tc>
        <w:tc>
          <w:tcPr>
            <w:tcW w:w="1080" w:type="dxa"/>
          </w:tcPr>
          <w:p w14:paraId="4E5ABFBC" w14:textId="77777777" w:rsidR="00BB5840" w:rsidRDefault="00000000">
            <w:r>
              <w:t>Male</w:t>
            </w:r>
          </w:p>
        </w:tc>
        <w:tc>
          <w:tcPr>
            <w:tcW w:w="1080" w:type="dxa"/>
          </w:tcPr>
          <w:p w14:paraId="0A7A5DD3" w14:textId="77777777" w:rsidR="00BB5840" w:rsidRDefault="00000000">
            <w:r>
              <w:t>Electronics, Gaming</w:t>
            </w:r>
          </w:p>
        </w:tc>
        <w:tc>
          <w:tcPr>
            <w:tcW w:w="1080" w:type="dxa"/>
          </w:tcPr>
          <w:p w14:paraId="136E28EB" w14:textId="77777777" w:rsidR="00BB5840" w:rsidRDefault="00000000">
            <w:r>
              <w:t>Tech Gadgets, AI</w:t>
            </w:r>
          </w:p>
        </w:tc>
        <w:tc>
          <w:tcPr>
            <w:tcW w:w="1080" w:type="dxa"/>
          </w:tcPr>
          <w:p w14:paraId="04247ADE" w14:textId="77777777" w:rsidR="00BB5840" w:rsidRDefault="00000000">
            <w:r>
              <w:t>85</w:t>
            </w:r>
          </w:p>
        </w:tc>
        <w:tc>
          <w:tcPr>
            <w:tcW w:w="1080" w:type="dxa"/>
          </w:tcPr>
          <w:p w14:paraId="068A52AB" w14:textId="77777777" w:rsidR="00BB5840" w:rsidRDefault="00000000">
            <w:r>
              <w:t>0.7</w:t>
            </w:r>
          </w:p>
        </w:tc>
        <w:tc>
          <w:tcPr>
            <w:tcW w:w="1080" w:type="dxa"/>
          </w:tcPr>
          <w:p w14:paraId="0392308F" w14:textId="77777777" w:rsidR="00BB5840" w:rsidRDefault="00000000">
            <w:r>
              <w:t>High</w:t>
            </w:r>
          </w:p>
        </w:tc>
      </w:tr>
      <w:tr w:rsidR="00BB5840" w14:paraId="3BD9408D" w14:textId="77777777">
        <w:tc>
          <w:tcPr>
            <w:tcW w:w="1080" w:type="dxa"/>
          </w:tcPr>
          <w:p w14:paraId="11256558" w14:textId="77777777" w:rsidR="00BB5840" w:rsidRDefault="00000000">
            <w:r>
              <w:t>102</w:t>
            </w:r>
          </w:p>
        </w:tc>
        <w:tc>
          <w:tcPr>
            <w:tcW w:w="1080" w:type="dxa"/>
          </w:tcPr>
          <w:p w14:paraId="62AD9AE3" w14:textId="77777777" w:rsidR="00BB5840" w:rsidRDefault="00000000">
            <w:r>
              <w:t>34</w:t>
            </w:r>
          </w:p>
        </w:tc>
        <w:tc>
          <w:tcPr>
            <w:tcW w:w="1080" w:type="dxa"/>
          </w:tcPr>
          <w:p w14:paraId="391BDFF7" w14:textId="77777777" w:rsidR="00BB5840" w:rsidRDefault="00000000">
            <w:r>
              <w:t>Female</w:t>
            </w:r>
          </w:p>
        </w:tc>
        <w:tc>
          <w:tcPr>
            <w:tcW w:w="1080" w:type="dxa"/>
          </w:tcPr>
          <w:p w14:paraId="7D6BD6FA" w14:textId="77777777" w:rsidR="00BB5840" w:rsidRDefault="00000000">
            <w:r>
              <w:t>Luxury Apparel, Cosmetics</w:t>
            </w:r>
          </w:p>
        </w:tc>
        <w:tc>
          <w:tcPr>
            <w:tcW w:w="1080" w:type="dxa"/>
          </w:tcPr>
          <w:p w14:paraId="2D232344" w14:textId="77777777" w:rsidR="00BB5840" w:rsidRDefault="00000000">
            <w:r>
              <w:t>Fashion, Sustainability</w:t>
            </w:r>
          </w:p>
        </w:tc>
        <w:tc>
          <w:tcPr>
            <w:tcW w:w="1080" w:type="dxa"/>
          </w:tcPr>
          <w:p w14:paraId="380CB7A7" w14:textId="77777777" w:rsidR="00BB5840" w:rsidRDefault="00000000">
            <w:r>
              <w:t>73</w:t>
            </w:r>
          </w:p>
        </w:tc>
        <w:tc>
          <w:tcPr>
            <w:tcW w:w="1080" w:type="dxa"/>
          </w:tcPr>
          <w:p w14:paraId="5AEE543D" w14:textId="77777777" w:rsidR="00BB5840" w:rsidRDefault="00000000">
            <w:r>
              <w:t>0.4</w:t>
            </w:r>
          </w:p>
        </w:tc>
        <w:tc>
          <w:tcPr>
            <w:tcW w:w="1080" w:type="dxa"/>
          </w:tcPr>
          <w:p w14:paraId="04228872" w14:textId="77777777" w:rsidR="00BB5840" w:rsidRDefault="00000000">
            <w:r>
              <w:t>Medium</w:t>
            </w:r>
          </w:p>
        </w:tc>
      </w:tr>
      <w:tr w:rsidR="00BB5840" w14:paraId="07FD5726" w14:textId="77777777">
        <w:tc>
          <w:tcPr>
            <w:tcW w:w="1080" w:type="dxa"/>
          </w:tcPr>
          <w:p w14:paraId="188E3179" w14:textId="77777777" w:rsidR="00BB5840" w:rsidRDefault="00000000">
            <w:r>
              <w:t>103</w:t>
            </w:r>
          </w:p>
        </w:tc>
        <w:tc>
          <w:tcPr>
            <w:tcW w:w="1080" w:type="dxa"/>
          </w:tcPr>
          <w:p w14:paraId="220CB70A" w14:textId="77777777" w:rsidR="00BB5840" w:rsidRDefault="00000000">
            <w:r>
              <w:t>28</w:t>
            </w:r>
          </w:p>
        </w:tc>
        <w:tc>
          <w:tcPr>
            <w:tcW w:w="1080" w:type="dxa"/>
          </w:tcPr>
          <w:p w14:paraId="5CD6CA6E" w14:textId="77777777" w:rsidR="00BB5840" w:rsidRDefault="00000000">
            <w:r>
              <w:t>Male</w:t>
            </w:r>
          </w:p>
        </w:tc>
        <w:tc>
          <w:tcPr>
            <w:tcW w:w="1080" w:type="dxa"/>
          </w:tcPr>
          <w:p w14:paraId="3720C8F6" w14:textId="77777777" w:rsidR="00BB5840" w:rsidRDefault="00000000">
            <w:r>
              <w:t>Books, Online Courses</w:t>
            </w:r>
          </w:p>
        </w:tc>
        <w:tc>
          <w:tcPr>
            <w:tcW w:w="1080" w:type="dxa"/>
          </w:tcPr>
          <w:p w14:paraId="7FCA4786" w14:textId="77777777" w:rsidR="00BB5840" w:rsidRDefault="00000000">
            <w:r>
              <w:t>Self-improvement, Finance</w:t>
            </w:r>
          </w:p>
        </w:tc>
        <w:tc>
          <w:tcPr>
            <w:tcW w:w="1080" w:type="dxa"/>
          </w:tcPr>
          <w:p w14:paraId="0E26EECC" w14:textId="77777777" w:rsidR="00BB5840" w:rsidRDefault="00000000">
            <w:r>
              <w:t>90</w:t>
            </w:r>
          </w:p>
        </w:tc>
        <w:tc>
          <w:tcPr>
            <w:tcW w:w="1080" w:type="dxa"/>
          </w:tcPr>
          <w:p w14:paraId="06A3B931" w14:textId="77777777" w:rsidR="00BB5840" w:rsidRDefault="00000000">
            <w:r>
              <w:t>0.9</w:t>
            </w:r>
          </w:p>
        </w:tc>
        <w:tc>
          <w:tcPr>
            <w:tcW w:w="1080" w:type="dxa"/>
          </w:tcPr>
          <w:p w14:paraId="52043F4D" w14:textId="77777777" w:rsidR="00BB5840" w:rsidRDefault="00000000">
            <w:r>
              <w:t>Low</w:t>
            </w:r>
          </w:p>
        </w:tc>
      </w:tr>
      <w:tr w:rsidR="00BB5840" w14:paraId="76F187E0" w14:textId="77777777">
        <w:tc>
          <w:tcPr>
            <w:tcW w:w="1080" w:type="dxa"/>
          </w:tcPr>
          <w:p w14:paraId="1D050F0B" w14:textId="77777777" w:rsidR="00BB5840" w:rsidRDefault="00000000">
            <w:r>
              <w:t>104</w:t>
            </w:r>
          </w:p>
        </w:tc>
        <w:tc>
          <w:tcPr>
            <w:tcW w:w="1080" w:type="dxa"/>
          </w:tcPr>
          <w:p w14:paraId="661EE259" w14:textId="77777777" w:rsidR="00BB5840" w:rsidRDefault="00000000">
            <w:r>
              <w:t>45</w:t>
            </w:r>
          </w:p>
        </w:tc>
        <w:tc>
          <w:tcPr>
            <w:tcW w:w="1080" w:type="dxa"/>
          </w:tcPr>
          <w:p w14:paraId="49DE69DE" w14:textId="77777777" w:rsidR="00BB5840" w:rsidRDefault="00000000">
            <w:r>
              <w:t>Female</w:t>
            </w:r>
          </w:p>
        </w:tc>
        <w:tc>
          <w:tcPr>
            <w:tcW w:w="1080" w:type="dxa"/>
          </w:tcPr>
          <w:p w14:paraId="749034F3" w14:textId="77777777" w:rsidR="00BB5840" w:rsidRDefault="00000000">
            <w:r>
              <w:t>Home Decor, Organic Products</w:t>
            </w:r>
          </w:p>
        </w:tc>
        <w:tc>
          <w:tcPr>
            <w:tcW w:w="1080" w:type="dxa"/>
          </w:tcPr>
          <w:p w14:paraId="5B4C3D2B" w14:textId="77777777" w:rsidR="00BB5840" w:rsidRDefault="00000000">
            <w:r>
              <w:t>Wellness, Art</w:t>
            </w:r>
          </w:p>
        </w:tc>
        <w:tc>
          <w:tcPr>
            <w:tcW w:w="1080" w:type="dxa"/>
          </w:tcPr>
          <w:p w14:paraId="16D3943C" w14:textId="77777777" w:rsidR="00BB5840" w:rsidRDefault="00000000">
            <w:r>
              <w:t>65</w:t>
            </w:r>
          </w:p>
        </w:tc>
        <w:tc>
          <w:tcPr>
            <w:tcW w:w="1080" w:type="dxa"/>
          </w:tcPr>
          <w:p w14:paraId="4DEA6DB4" w14:textId="77777777" w:rsidR="00BB5840" w:rsidRDefault="00000000">
            <w:r>
              <w:t>0.3</w:t>
            </w:r>
          </w:p>
        </w:tc>
        <w:tc>
          <w:tcPr>
            <w:tcW w:w="1080" w:type="dxa"/>
          </w:tcPr>
          <w:p w14:paraId="357F7D2A" w14:textId="77777777" w:rsidR="00BB5840" w:rsidRDefault="00000000">
            <w:r>
              <w:t>Medium</w:t>
            </w:r>
          </w:p>
        </w:tc>
      </w:tr>
      <w:tr w:rsidR="00BB5840" w14:paraId="180EF05A" w14:textId="77777777">
        <w:tc>
          <w:tcPr>
            <w:tcW w:w="1080" w:type="dxa"/>
          </w:tcPr>
          <w:p w14:paraId="2AF6917D" w14:textId="77777777" w:rsidR="00BB5840" w:rsidRDefault="00000000">
            <w:r>
              <w:t>105</w:t>
            </w:r>
          </w:p>
        </w:tc>
        <w:tc>
          <w:tcPr>
            <w:tcW w:w="1080" w:type="dxa"/>
          </w:tcPr>
          <w:p w14:paraId="50383EA7" w14:textId="77777777" w:rsidR="00BB5840" w:rsidRDefault="00000000">
            <w:r>
              <w:t>30</w:t>
            </w:r>
          </w:p>
        </w:tc>
        <w:tc>
          <w:tcPr>
            <w:tcW w:w="1080" w:type="dxa"/>
          </w:tcPr>
          <w:p w14:paraId="18C86922" w14:textId="77777777" w:rsidR="00BB5840" w:rsidRDefault="00000000">
            <w:r>
              <w:t>Non-binary</w:t>
            </w:r>
          </w:p>
        </w:tc>
        <w:tc>
          <w:tcPr>
            <w:tcW w:w="1080" w:type="dxa"/>
          </w:tcPr>
          <w:p w14:paraId="5B75F65F" w14:textId="77777777" w:rsidR="00BB5840" w:rsidRDefault="00000000">
            <w:r>
              <w:t>Travel, Outdoor Gear</w:t>
            </w:r>
          </w:p>
        </w:tc>
        <w:tc>
          <w:tcPr>
            <w:tcW w:w="1080" w:type="dxa"/>
          </w:tcPr>
          <w:p w14:paraId="57797D1E" w14:textId="77777777" w:rsidR="00BB5840" w:rsidRDefault="00000000">
            <w:r>
              <w:t>Adventure, Photography</w:t>
            </w:r>
          </w:p>
        </w:tc>
        <w:tc>
          <w:tcPr>
            <w:tcW w:w="1080" w:type="dxa"/>
          </w:tcPr>
          <w:p w14:paraId="6AC1C33C" w14:textId="77777777" w:rsidR="00BB5840" w:rsidRDefault="00000000">
            <w:r>
              <w:t>80</w:t>
            </w:r>
          </w:p>
        </w:tc>
        <w:tc>
          <w:tcPr>
            <w:tcW w:w="1080" w:type="dxa"/>
          </w:tcPr>
          <w:p w14:paraId="266BBEBF" w14:textId="77777777" w:rsidR="00BB5840" w:rsidRDefault="00000000">
            <w:r>
              <w:t>0.6</w:t>
            </w:r>
          </w:p>
        </w:tc>
        <w:tc>
          <w:tcPr>
            <w:tcW w:w="1080" w:type="dxa"/>
          </w:tcPr>
          <w:p w14:paraId="0E817916" w14:textId="77777777" w:rsidR="00BB5840" w:rsidRDefault="00000000">
            <w:r>
              <w:t>High</w:t>
            </w:r>
          </w:p>
        </w:tc>
      </w:tr>
    </w:tbl>
    <w:p w14:paraId="10275862" w14:textId="77777777" w:rsidR="00DD0F12" w:rsidRDefault="00DD0F12"/>
    <w:sectPr w:rsidR="00DD0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00806"/>
    <w:multiLevelType w:val="multilevel"/>
    <w:tmpl w:val="203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552B4"/>
    <w:multiLevelType w:val="multilevel"/>
    <w:tmpl w:val="15B0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62AC8"/>
    <w:multiLevelType w:val="multilevel"/>
    <w:tmpl w:val="FBE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F68B0"/>
    <w:multiLevelType w:val="multilevel"/>
    <w:tmpl w:val="0CF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04CA2"/>
    <w:multiLevelType w:val="hybridMultilevel"/>
    <w:tmpl w:val="D6561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459F9"/>
    <w:multiLevelType w:val="multilevel"/>
    <w:tmpl w:val="D43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3203E"/>
    <w:multiLevelType w:val="multilevel"/>
    <w:tmpl w:val="1F4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00F1C"/>
    <w:multiLevelType w:val="multilevel"/>
    <w:tmpl w:val="AAA4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822090">
    <w:abstractNumId w:val="8"/>
  </w:num>
  <w:num w:numId="2" w16cid:durableId="824321557">
    <w:abstractNumId w:val="6"/>
  </w:num>
  <w:num w:numId="3" w16cid:durableId="1581673982">
    <w:abstractNumId w:val="5"/>
  </w:num>
  <w:num w:numId="4" w16cid:durableId="411243856">
    <w:abstractNumId w:val="4"/>
  </w:num>
  <w:num w:numId="5" w16cid:durableId="2061976121">
    <w:abstractNumId w:val="7"/>
  </w:num>
  <w:num w:numId="6" w16cid:durableId="1500656195">
    <w:abstractNumId w:val="3"/>
  </w:num>
  <w:num w:numId="7" w16cid:durableId="1862161321">
    <w:abstractNumId w:val="2"/>
  </w:num>
  <w:num w:numId="8" w16cid:durableId="1370032176">
    <w:abstractNumId w:val="1"/>
  </w:num>
  <w:num w:numId="9" w16cid:durableId="707485319">
    <w:abstractNumId w:val="0"/>
  </w:num>
  <w:num w:numId="10" w16cid:durableId="1922982989">
    <w:abstractNumId w:val="15"/>
  </w:num>
  <w:num w:numId="11" w16cid:durableId="1141970124">
    <w:abstractNumId w:val="12"/>
  </w:num>
  <w:num w:numId="12" w16cid:durableId="1125153842">
    <w:abstractNumId w:val="9"/>
  </w:num>
  <w:num w:numId="13" w16cid:durableId="555556966">
    <w:abstractNumId w:val="14"/>
  </w:num>
  <w:num w:numId="14" w16cid:durableId="1493716877">
    <w:abstractNumId w:val="11"/>
  </w:num>
  <w:num w:numId="15" w16cid:durableId="582375071">
    <w:abstractNumId w:val="10"/>
  </w:num>
  <w:num w:numId="16" w16cid:durableId="1788429949">
    <w:abstractNumId w:val="16"/>
  </w:num>
  <w:num w:numId="17" w16cid:durableId="796459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DAE"/>
    <w:rsid w:val="00034616"/>
    <w:rsid w:val="0006063C"/>
    <w:rsid w:val="000E4747"/>
    <w:rsid w:val="001378B1"/>
    <w:rsid w:val="0015074B"/>
    <w:rsid w:val="00152744"/>
    <w:rsid w:val="00287602"/>
    <w:rsid w:val="0029639D"/>
    <w:rsid w:val="002B5498"/>
    <w:rsid w:val="002F7F35"/>
    <w:rsid w:val="00326F90"/>
    <w:rsid w:val="004834A4"/>
    <w:rsid w:val="004F2DCA"/>
    <w:rsid w:val="005E77FD"/>
    <w:rsid w:val="006056A5"/>
    <w:rsid w:val="006359AB"/>
    <w:rsid w:val="00640628"/>
    <w:rsid w:val="006510DC"/>
    <w:rsid w:val="006912F3"/>
    <w:rsid w:val="00766FC5"/>
    <w:rsid w:val="0078214D"/>
    <w:rsid w:val="007A23F3"/>
    <w:rsid w:val="007E1866"/>
    <w:rsid w:val="00815177"/>
    <w:rsid w:val="00833569"/>
    <w:rsid w:val="00847E60"/>
    <w:rsid w:val="0089094D"/>
    <w:rsid w:val="008F5944"/>
    <w:rsid w:val="009037B9"/>
    <w:rsid w:val="00924A6C"/>
    <w:rsid w:val="00986A21"/>
    <w:rsid w:val="009F5031"/>
    <w:rsid w:val="00A02177"/>
    <w:rsid w:val="00A87E8B"/>
    <w:rsid w:val="00A9183A"/>
    <w:rsid w:val="00AA1D8D"/>
    <w:rsid w:val="00B20E92"/>
    <w:rsid w:val="00B30D5B"/>
    <w:rsid w:val="00B47730"/>
    <w:rsid w:val="00BB5840"/>
    <w:rsid w:val="00BF4400"/>
    <w:rsid w:val="00C07067"/>
    <w:rsid w:val="00C13DCE"/>
    <w:rsid w:val="00CB0664"/>
    <w:rsid w:val="00CD70B1"/>
    <w:rsid w:val="00DC05BB"/>
    <w:rsid w:val="00DD0F12"/>
    <w:rsid w:val="00DD278F"/>
    <w:rsid w:val="00E90A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20520"/>
  <w14:defaultImageDpi w14:val="300"/>
  <w15:docId w15:val="{57E770A7-2443-41E2-ADAA-D1264C6D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kumar kar</cp:lastModifiedBy>
  <cp:revision>2</cp:revision>
  <dcterms:created xsi:type="dcterms:W3CDTF">2025-03-26T09:46:00Z</dcterms:created>
  <dcterms:modified xsi:type="dcterms:W3CDTF">2025-03-26T09:46:00Z</dcterms:modified>
  <cp:category/>
</cp:coreProperties>
</file>